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4897F" w14:textId="77777777" w:rsidR="002F76BE" w:rsidRDefault="00000000">
      <w:pPr>
        <w:pStyle w:val="Title"/>
      </w:pPr>
      <w:r>
        <w:t>Pradnya Pramod Jadhav</w:t>
      </w:r>
    </w:p>
    <w:p w14:paraId="472BBD9B" w14:textId="77777777" w:rsidR="002F76BE" w:rsidRDefault="00000000">
      <w:r>
        <w:t>Email: pradnya.jadhav@somaiya.edu / pradnyapj03@gmail.com | Contact: 9920832932</w:t>
      </w:r>
    </w:p>
    <w:p w14:paraId="7415AF82" w14:textId="77777777" w:rsidR="002F76BE" w:rsidRDefault="00000000">
      <w:r>
        <w:t>Address: Ghatkopar West, Mumbai | Age: 21 | Gender: Female</w:t>
      </w:r>
    </w:p>
    <w:p w14:paraId="7EFB0403" w14:textId="77777777" w:rsidR="002F76BE" w:rsidRDefault="00000000">
      <w:pPr>
        <w:pStyle w:val="Heading1"/>
      </w:pPr>
      <w:r>
        <w:t>Profile Summary</w:t>
      </w:r>
    </w:p>
    <w:p w14:paraId="7ED5D59B" w14:textId="77777777" w:rsidR="002F76BE" w:rsidRDefault="00000000">
      <w:r>
        <w:t>Aspiring Web Developer currently pursuing a Bachelor's degree in Computer Engineering. Skilled in front-end development and equipped with strong analytical and critical thinking skills.</w:t>
      </w:r>
    </w:p>
    <w:p w14:paraId="1D8EEFBA" w14:textId="5E0F0D77" w:rsidR="00191862" w:rsidRDefault="00191862">
      <w:r>
        <w:t>At present I have appeared in 2</w:t>
      </w:r>
      <w:r w:rsidRPr="00191862">
        <w:rPr>
          <w:vertAlign w:val="superscript"/>
        </w:rPr>
        <w:t>nd</w:t>
      </w:r>
      <w:r>
        <w:t xml:space="preserve"> year final </w:t>
      </w:r>
      <w:r w:rsidR="001304B9">
        <w:t>i.e.</w:t>
      </w:r>
      <w:r>
        <w:t xml:space="preserve"> 4</w:t>
      </w:r>
      <w:r w:rsidRPr="00191862">
        <w:rPr>
          <w:vertAlign w:val="superscript"/>
        </w:rPr>
        <w:t>th</w:t>
      </w:r>
      <w:r>
        <w:t xml:space="preserve"> semester of B tech in computer engineering discipline and result is awaited.</w:t>
      </w:r>
    </w:p>
    <w:p w14:paraId="6C709883" w14:textId="77777777" w:rsidR="002F76BE" w:rsidRDefault="00000000">
      <w:pPr>
        <w:pStyle w:val="Heading1"/>
      </w:pPr>
      <w:r>
        <w:t>Technical Skills</w:t>
      </w:r>
    </w:p>
    <w:p w14:paraId="3697C783" w14:textId="77777777" w:rsidR="002F76BE" w:rsidRDefault="00000000">
      <w:pPr>
        <w:pStyle w:val="ListBullet"/>
      </w:pPr>
      <w:r>
        <w:t>Programming Languages: C, C++, Java, Python</w:t>
      </w:r>
    </w:p>
    <w:p w14:paraId="77CDB20C" w14:textId="77777777" w:rsidR="002F76BE" w:rsidRDefault="00000000">
      <w:pPr>
        <w:pStyle w:val="ListBullet"/>
      </w:pPr>
      <w:r>
        <w:t>Relational Databases: SQL, NoSQL</w:t>
      </w:r>
    </w:p>
    <w:p w14:paraId="29345ED0" w14:textId="77777777" w:rsidR="002F76BE" w:rsidRDefault="00000000">
      <w:pPr>
        <w:pStyle w:val="ListBullet"/>
      </w:pPr>
      <w:r>
        <w:t>Web Development: HTML, CSS, Bootstrap, JavaScript, Perl, PHP</w:t>
      </w:r>
    </w:p>
    <w:p w14:paraId="59260D21" w14:textId="77777777" w:rsidR="002F76BE" w:rsidRDefault="00000000">
      <w:pPr>
        <w:pStyle w:val="Heading1"/>
      </w:pPr>
      <w:r>
        <w:t>Soft Skills</w:t>
      </w:r>
    </w:p>
    <w:p w14:paraId="23D29457" w14:textId="77777777" w:rsidR="002F76BE" w:rsidRDefault="00000000">
      <w:pPr>
        <w:pStyle w:val="ListBullet"/>
      </w:pPr>
      <w:r>
        <w:t>Time Management</w:t>
      </w:r>
    </w:p>
    <w:p w14:paraId="60918FEA" w14:textId="77777777" w:rsidR="002F76BE" w:rsidRDefault="00000000">
      <w:pPr>
        <w:pStyle w:val="ListBullet"/>
      </w:pPr>
      <w:r>
        <w:t>Analytical and Critical Thinking</w:t>
      </w:r>
    </w:p>
    <w:p w14:paraId="4B4AFAB2" w14:textId="77777777" w:rsidR="002F76BE" w:rsidRDefault="00000000">
      <w:pPr>
        <w:pStyle w:val="ListBullet"/>
      </w:pPr>
      <w:r>
        <w:t>Team Work and Project Management</w:t>
      </w:r>
    </w:p>
    <w:p w14:paraId="16804DB7" w14:textId="77777777" w:rsidR="002F76BE" w:rsidRDefault="00000000">
      <w:pPr>
        <w:pStyle w:val="Heading1"/>
      </w:pPr>
      <w:r>
        <w:t>Projects</w:t>
      </w:r>
    </w:p>
    <w:p w14:paraId="53323128" w14:textId="1EA47038" w:rsidR="002F76BE" w:rsidRDefault="00000000">
      <w:pPr>
        <w:pStyle w:val="ListBullet"/>
      </w:pPr>
      <w:r>
        <w:t>Menu Card Website – Designed a static responsive restaurant menu using HTML and CSS, highlighting category-based dishes and attractive styling.</w:t>
      </w:r>
    </w:p>
    <w:p w14:paraId="4794B6E7" w14:textId="301A3C83" w:rsidR="002F76BE" w:rsidRDefault="00000000">
      <w:pPr>
        <w:pStyle w:val="ListBullet"/>
      </w:pPr>
      <w:r>
        <w:t>Portfolio Website – Developed a personal portfolio site using HTML, CSS, and Bootstrap to showcase academic, technical, and project-related accomplishments.</w:t>
      </w:r>
    </w:p>
    <w:p w14:paraId="2F39A0EC" w14:textId="77777777" w:rsidR="002F76BE" w:rsidRDefault="00000000">
      <w:pPr>
        <w:pStyle w:val="Heading1"/>
      </w:pPr>
      <w:r>
        <w:t>Internships</w:t>
      </w:r>
    </w:p>
    <w:p w14:paraId="50DF51E1" w14:textId="77777777" w:rsidR="002F76BE" w:rsidRDefault="00000000">
      <w:pPr>
        <w:pStyle w:val="ListBullet"/>
      </w:pPr>
      <w:r>
        <w:t>K J Somaiya Vocational Training Institute | Duration: 6 months (June 12, 2023 – July 23, 2023)</w:t>
      </w:r>
    </w:p>
    <w:p w14:paraId="2254FDE8" w14:textId="77777777" w:rsidR="002F76BE" w:rsidRDefault="00000000">
      <w:pPr>
        <w:pStyle w:val="ListBullet"/>
      </w:pPr>
      <w:r>
        <w:t>In-House Internship at KJSCE | TMRT – The Marine Robotics Team</w:t>
      </w:r>
    </w:p>
    <w:p w14:paraId="588B9096" w14:textId="77777777" w:rsidR="009C091F" w:rsidRDefault="009C091F" w:rsidP="009C091F">
      <w:pPr>
        <w:pStyle w:val="ListBullet"/>
        <w:numPr>
          <w:ilvl w:val="0"/>
          <w:numId w:val="0"/>
        </w:numPr>
        <w:ind w:left="360" w:hanging="360"/>
      </w:pPr>
    </w:p>
    <w:p w14:paraId="319D669A" w14:textId="77777777" w:rsidR="002F76BE" w:rsidRDefault="00000000">
      <w:pPr>
        <w:pStyle w:val="Heading1"/>
      </w:pPr>
      <w:r>
        <w:lastRenderedPageBreak/>
        <w:t>Certifications</w:t>
      </w:r>
    </w:p>
    <w:p w14:paraId="7E75FA0F" w14:textId="77777777" w:rsidR="002F76BE" w:rsidRDefault="00000000">
      <w:pPr>
        <w:pStyle w:val="ListBullet"/>
      </w:pPr>
      <w:r>
        <w:t>C Programming</w:t>
      </w:r>
    </w:p>
    <w:p w14:paraId="0F0702AB" w14:textId="77777777" w:rsidR="002F76BE" w:rsidRDefault="00000000">
      <w:pPr>
        <w:pStyle w:val="ListBullet"/>
      </w:pPr>
      <w:r>
        <w:t>Web Design with Bootstrap</w:t>
      </w:r>
    </w:p>
    <w:p w14:paraId="1AFE1F48" w14:textId="77777777" w:rsidR="002F76BE" w:rsidRDefault="00000000">
      <w:pPr>
        <w:pStyle w:val="Heading1"/>
      </w:pPr>
      <w:r>
        <w:t>Education</w:t>
      </w:r>
    </w:p>
    <w:p w14:paraId="2202D9BC" w14:textId="77777777" w:rsidR="002F76BE" w:rsidRDefault="00000000">
      <w:r>
        <w:rPr>
          <w:b/>
        </w:rPr>
        <w:t>Graduation:</w:t>
      </w:r>
    </w:p>
    <w:p w14:paraId="6267CD33" w14:textId="77777777" w:rsidR="002F76BE" w:rsidRDefault="00000000">
      <w:pPr>
        <w:pStyle w:val="ListBullet"/>
      </w:pPr>
      <w:r>
        <w:t>B.Tech in Computer Engineering (Direct Second Year) | 2024–2027</w:t>
      </w:r>
    </w:p>
    <w:p w14:paraId="4337F771" w14:textId="77777777" w:rsidR="002F76BE" w:rsidRDefault="00000000">
      <w:pPr>
        <w:pStyle w:val="ListBullet"/>
      </w:pPr>
      <w:r>
        <w:t>K.J. Somaiya College of Engineering, Vidyavihar | CGPA: 9 (Sem 3)</w:t>
      </w:r>
    </w:p>
    <w:p w14:paraId="551C82B1" w14:textId="77777777" w:rsidR="002F76BE" w:rsidRDefault="00000000">
      <w:r>
        <w:rPr>
          <w:b/>
        </w:rPr>
        <w:t>Diploma:</w:t>
      </w:r>
    </w:p>
    <w:p w14:paraId="22A61B0D" w14:textId="77777777" w:rsidR="00437EA0" w:rsidRDefault="00000000">
      <w:pPr>
        <w:pStyle w:val="ListBullet"/>
      </w:pPr>
      <w:r>
        <w:t xml:space="preserve">Diploma in Computer Engineering </w:t>
      </w:r>
      <w:r w:rsidR="00437EA0">
        <w:t xml:space="preserve">(Direct Second Year) </w:t>
      </w:r>
      <w:r>
        <w:t xml:space="preserve">| 2022–2024 </w:t>
      </w:r>
    </w:p>
    <w:p w14:paraId="41CE9592" w14:textId="5968824F" w:rsidR="002F76BE" w:rsidRDefault="00000000">
      <w:pPr>
        <w:pStyle w:val="ListBullet"/>
      </w:pPr>
      <w:r>
        <w:t xml:space="preserve"> K.J. Somaiya Polytechnic, Vidyavihar | Percentage: 91.40%</w:t>
      </w:r>
    </w:p>
    <w:p w14:paraId="2D4CD0A4" w14:textId="77777777" w:rsidR="002F76BE" w:rsidRDefault="00000000">
      <w:r>
        <w:rPr>
          <w:b/>
        </w:rPr>
        <w:t>H.S.C.:</w:t>
      </w:r>
    </w:p>
    <w:p w14:paraId="76ECEBCE" w14:textId="77777777" w:rsidR="002F76BE" w:rsidRDefault="00000000">
      <w:pPr>
        <w:pStyle w:val="ListBullet"/>
      </w:pPr>
      <w:r>
        <w:t>PCB (Science) | Kendriya Vidyalaya Bhandup | CBSE | 2021 | Percentage: 90.40%</w:t>
      </w:r>
    </w:p>
    <w:p w14:paraId="7A1F41EE" w14:textId="77777777" w:rsidR="002F76BE" w:rsidRDefault="00000000">
      <w:r>
        <w:rPr>
          <w:b/>
        </w:rPr>
        <w:t>S.S.C.:</w:t>
      </w:r>
    </w:p>
    <w:p w14:paraId="1C3150A8" w14:textId="77777777" w:rsidR="002F76BE" w:rsidRDefault="00000000">
      <w:pPr>
        <w:pStyle w:val="ListBullet"/>
      </w:pPr>
      <w:r>
        <w:t>Kendriya Vidyalaya Bhandup | CBSE | 2019 | Percentage: 89.60%</w:t>
      </w:r>
    </w:p>
    <w:p w14:paraId="2AF006FD" w14:textId="77777777" w:rsidR="002F76BE" w:rsidRDefault="00000000">
      <w:pPr>
        <w:pStyle w:val="Heading1"/>
      </w:pPr>
      <w:r>
        <w:t>Languages Known</w:t>
      </w:r>
    </w:p>
    <w:p w14:paraId="5548D61A" w14:textId="77777777" w:rsidR="002F76BE" w:rsidRDefault="00000000">
      <w:pPr>
        <w:pStyle w:val="ListBullet"/>
      </w:pPr>
      <w:r>
        <w:t>English, Hindi, Marathi, German</w:t>
      </w:r>
    </w:p>
    <w:p w14:paraId="664A7424" w14:textId="77777777" w:rsidR="002F76BE" w:rsidRDefault="00000000">
      <w:pPr>
        <w:pStyle w:val="Heading1"/>
      </w:pPr>
      <w:r>
        <w:t>Hobbies</w:t>
      </w:r>
    </w:p>
    <w:p w14:paraId="51567AF8" w14:textId="77777777" w:rsidR="002F76BE" w:rsidRDefault="00000000">
      <w:pPr>
        <w:pStyle w:val="ListBullet"/>
      </w:pPr>
      <w:r>
        <w:t>Painting, Drawing, Handball, Badminton</w:t>
      </w:r>
    </w:p>
    <w:p w14:paraId="7DB85987" w14:textId="77777777" w:rsidR="002F76BE" w:rsidRDefault="00000000">
      <w:pPr>
        <w:pStyle w:val="Heading1"/>
      </w:pPr>
      <w:r>
        <w:t>Achievements in Extra Curricular Activities</w:t>
      </w:r>
    </w:p>
    <w:p w14:paraId="244F7D4A" w14:textId="77777777" w:rsidR="002F76BE" w:rsidRDefault="00000000">
      <w:pPr>
        <w:pStyle w:val="ListBullet"/>
      </w:pPr>
      <w:r>
        <w:t>Passed Intermediate Grade Drawing Examination with Grade A (2017)</w:t>
      </w:r>
    </w:p>
    <w:p w14:paraId="1886536E" w14:textId="77777777" w:rsidR="002F76BE" w:rsidRDefault="00000000">
      <w:pPr>
        <w:pStyle w:val="ListBullet"/>
      </w:pPr>
      <w:r>
        <w:t>Represented at Regional Level Handball (2018)</w:t>
      </w:r>
    </w:p>
    <w:p w14:paraId="743B6ABD" w14:textId="77777777" w:rsidR="002F76BE" w:rsidRDefault="00000000">
      <w:pPr>
        <w:pStyle w:val="ListBullet"/>
      </w:pPr>
      <w:r>
        <w:t>Certificates in drawing, painting, singing, and sports at school level</w:t>
      </w:r>
    </w:p>
    <w:sectPr w:rsidR="002F76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4837108">
    <w:abstractNumId w:val="8"/>
  </w:num>
  <w:num w:numId="2" w16cid:durableId="1261596854">
    <w:abstractNumId w:val="6"/>
  </w:num>
  <w:num w:numId="3" w16cid:durableId="323511243">
    <w:abstractNumId w:val="5"/>
  </w:num>
  <w:num w:numId="4" w16cid:durableId="1071928651">
    <w:abstractNumId w:val="4"/>
  </w:num>
  <w:num w:numId="5" w16cid:durableId="1561356308">
    <w:abstractNumId w:val="7"/>
  </w:num>
  <w:num w:numId="6" w16cid:durableId="1030257071">
    <w:abstractNumId w:val="3"/>
  </w:num>
  <w:num w:numId="7" w16cid:durableId="1831411099">
    <w:abstractNumId w:val="2"/>
  </w:num>
  <w:num w:numId="8" w16cid:durableId="1871844718">
    <w:abstractNumId w:val="1"/>
  </w:num>
  <w:num w:numId="9" w16cid:durableId="64516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04B9"/>
    <w:rsid w:val="0015074B"/>
    <w:rsid w:val="00191862"/>
    <w:rsid w:val="002009FB"/>
    <w:rsid w:val="0029639D"/>
    <w:rsid w:val="002F76BE"/>
    <w:rsid w:val="00326F90"/>
    <w:rsid w:val="00437EA0"/>
    <w:rsid w:val="00513103"/>
    <w:rsid w:val="006B1979"/>
    <w:rsid w:val="009C09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9329B"/>
  <w14:defaultImageDpi w14:val="300"/>
  <w15:docId w15:val="{D68D64FB-7B17-4813-A8D4-5474D6D4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Pradnya Jadhav</cp:lastModifiedBy>
  <cp:revision>5</cp:revision>
  <dcterms:created xsi:type="dcterms:W3CDTF">2025-05-19T08:59:00Z</dcterms:created>
  <dcterms:modified xsi:type="dcterms:W3CDTF">2025-05-19T10:16:00Z</dcterms:modified>
  <cp:category/>
</cp:coreProperties>
</file>